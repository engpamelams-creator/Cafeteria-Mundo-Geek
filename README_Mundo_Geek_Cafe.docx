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 - Mundo Geek Café</w:t>
      </w:r>
    </w:p>
    <w:p>
      <w:r>
        <w:br/>
        <w:t># ☕ Mundo Geek Café</w:t>
        <w:br/>
        <w:br/>
        <w:t xml:space="preserve">✨ Uma cafeteria temática que une **café especial**, **cultura geek** e **ambiente neon** para estudar, trabalhar e se divertir.  </w:t>
        <w:br/>
        <w:br/>
        <w:t>---</w:t>
        <w:br/>
        <w:br/>
        <w:t>## 📖 Sobre o Projeto</w:t>
        <w:br/>
        <w:br/>
        <w:t xml:space="preserve">O **Mundo Geek Café** é um site institucional fictício que simula a presença digital de uma cafeteria voltada ao público geek.  </w:t>
        <w:br/>
        <w:t xml:space="preserve">O projeto explora **design moderno, responsividade e microinterações** para entregar uma experiência imersiva e tecnológica.  </w:t>
        <w:br/>
        <w:br/>
        <w:t xml:space="preserve">Ele foi construído com **HTML5, CSS3 e JavaScript Vanilla**, valorizando boas práticas de acessibilidade (`aria-label`, `aria-controls`, `aria-expanded`, etc.) e performance (uso de `IntersectionObserver`, lazy effects e tipografia web otimizada).  </w:t>
        <w:br/>
        <w:br/>
        <w:t>---</w:t>
        <w:br/>
        <w:br/>
        <w:t>## 🖼️ Estrutura do Site</w:t>
        <w:br/>
        <w:br/>
        <w:t xml:space="preserve">- **Header fixo** → Navegação responsiva com logo, links e botão hambúrguer para mobile.  </w:t>
        <w:br/>
        <w:t xml:space="preserve">- **Hero Section** → Apresentação da cafeteria, CTA para o menu e reservas, destaque visual com card de café.  </w:t>
        <w:br/>
        <w:t xml:space="preserve">- **Menu** → Cardápio estilizado em grid, com produtos fictícios inspirados no universo geek (Latte 8-Bits, Sourdough Warp, Cheesecake Stardust…).  </w:t>
        <w:br/>
        <w:t xml:space="preserve">- **Sobre** → Texto institucional e imagem ilustrativa (barista preparando café).  </w:t>
        <w:br/>
        <w:t xml:space="preserve">- **Galeria** → Grid de imagens responsivo com fotos do espaço e produtos.  </w:t>
        <w:br/>
        <w:t xml:space="preserve">- **Depoimentos** → Blocos de citações de clientes fictícios.  </w:t>
        <w:br/>
        <w:t xml:space="preserve">- **Contato** → Formulário acessível, informações de endereço, horário, telefone e e-mail.  </w:t>
        <w:br/>
        <w:t xml:space="preserve">- **Rodapé** → Dinâmico com ano automático em JavaScript e assinatura estilizada.  </w:t>
        <w:br/>
        <w:br/>
        <w:t>---</w:t>
        <w:br/>
        <w:br/>
        <w:t>## 🎨 Tecnologias Utilizadas</w:t>
        <w:br/>
        <w:br/>
        <w:t xml:space="preserve">- **HTML5 semântico** → Estrutura clara e acessível.  </w:t>
        <w:br/>
        <w:t xml:space="preserve">- **CSS3 avançado** →  </w:t>
        <w:br/>
        <w:t xml:space="preserve">  - Design **neon + glassmorphism**.  </w:t>
        <w:br/>
        <w:t xml:space="preserve">  - Tipografia com **Google Fonts (Orbitron e Chakra Petch)**.  </w:t>
        <w:br/>
        <w:t xml:space="preserve">  - Responsividade via **CSS Grid e Flexbox**.  </w:t>
        <w:br/>
        <w:t xml:space="preserve">  - Microinterações (hover, focus, transitions).  </w:t>
        <w:br/>
        <w:t xml:space="preserve">- **JavaScript Vanilla** →  </w:t>
        <w:br/>
        <w:t xml:space="preserve">  - Atualização automática do ano no rodapé.  </w:t>
        <w:br/>
        <w:t xml:space="preserve">  - Navegação mobile (toggle menu).  </w:t>
        <w:br/>
        <w:t xml:space="preserve">  - Animações de entrada ao rolar a página (IntersectionObserver).  </w:t>
        <w:br/>
        <w:br/>
        <w:t>---</w:t>
        <w:br/>
        <w:br/>
        <w:t>## ⚙️ Funcionalidades</w:t>
        <w:br/>
        <w:br/>
        <w:t xml:space="preserve">- ✅ **Design 100% responsivo** (desktop, tablet e mobile).  </w:t>
        <w:br/>
        <w:t xml:space="preserve">- ✅ **Menu mobile acessível** com `aria-expanded`.  </w:t>
        <w:br/>
        <w:t xml:space="preserve">- ✅ **Cards interativos** no menu com hover e badges.  </w:t>
        <w:br/>
        <w:t xml:space="preserve">- ✅ **Formulário estilizado** e adaptado a boas práticas de UX.  </w:t>
        <w:br/>
        <w:t xml:space="preserve">- ✅ **Galeria dinâmica** com imagens otimizadas.  </w:t>
        <w:br/>
        <w:t xml:space="preserve">- ✅ **Efeitos de revelação** respeitando `prefers-reduced-motion`.  </w:t>
        <w:br/>
        <w:br/>
        <w:t>---</w:t>
        <w:br/>
        <w:br/>
        <w:t>## 📂 Estrutura de Pastas</w:t>
        <w:br/>
        <w:br/>
        <w:t>Mundo-Geek-Cafe/</w:t>
        <w:br/>
        <w:t>│</w:t>
        <w:br/>
        <w:t>├── index.html        # Página principal</w:t>
        <w:br/>
        <w:t>├── icon.png          # Ícone/favicons</w:t>
        <w:br/>
        <w:t>└── README.docx       # Documentação do projeto</w:t>
        <w:br/>
        <w:br/>
        <w:t>---</w:t>
        <w:br/>
        <w:br/>
        <w:t>## 📱 Responsividade</w:t>
        <w:br/>
        <w:br/>
        <w:t xml:space="preserve">- Até **640px** → Layout em 1 coluna, navegação hambúrguer, grids ajustados.  </w:t>
        <w:br/>
        <w:t xml:space="preserve">- Entre **640px e 1024px** → Grids em 2 colunas (menu, galeria, depoimentos).  </w:t>
        <w:br/>
        <w:t xml:space="preserve">- Acima de **1024px** → Layout completo em até 3–4 colunas.  </w:t>
        <w:br/>
        <w:br/>
        <w:t>---</w:t>
        <w:br/>
        <w:br/>
        <w:t>## 🚀 Como Executar</w:t>
        <w:br/>
        <w:br/>
        <w:t xml:space="preserve">1. Clone o repositório:  </w:t>
        <w:br/>
        <w:t xml:space="preserve">   git clone https://github.com/seuusuario/mundo-geek-cafe.git</w:t>
        <w:br/>
        <w:br/>
        <w:t xml:space="preserve">2. Abra o arquivo `index.html` no navegador.  </w:t>
        <w:br/>
        <w:t xml:space="preserve">3. Opcional: faça deploy no **GitHub Pages**, **Netlify** ou **Vercel**.  </w:t>
        <w:br/>
        <w:br/>
        <w:t>---</w:t>
        <w:br/>
        <w:br/>
        <w:t>## 📧 Contato</w:t>
        <w:br/>
        <w:br/>
        <w:t xml:space="preserve">📍 Rua das Acácias, 123 – Centro, Sua Cidade/UF  </w:t>
        <w:br/>
        <w:t xml:space="preserve">📞 (11) 1234-5678  </w:t>
        <w:br/>
        <w:t xml:space="preserve">✉️ contato@cafeaurora.dev  </w:t>
        <w:br/>
        <w:br/>
        <w:t>---</w:t>
        <w:br/>
        <w:br/>
        <w:t>## 👩‍💻 Autoria</w:t>
        <w:br/>
        <w:br/>
        <w:t xml:space="preserve">Feito com ☕, criatividade e tecnologia.  </w:t>
        <w:br/>
        <w:t xml:space="preserve">© 2025 **Mundo Geek Café** — Projeto fictício para estudos de Frontend.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